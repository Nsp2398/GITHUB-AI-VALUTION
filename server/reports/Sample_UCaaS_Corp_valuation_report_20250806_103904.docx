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06,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Sample UCaaS Corp</w:t>
        <w:br/>
      </w:r>
      <w:r>
        <w:t>Industry: UCaaS (Unified Communications as a Service)</w:t>
        <w:br/>
      </w:r>
      <w:r>
        <w:t>Annual Recurring Revenue (ARR): $5,000,000.00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35.0%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$50,000,000,000.00</w:t>
        <w:br/>
      </w:r>
      <w:r>
        <w:t>Market Growth Rate: 0.0%</w:t>
        <w:br/>
      </w:r>
      <w:r>
        <w:t>Competitive Position: N/A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$0.00</w:t>
        <w:br/>
      </w:r>
      <w:r>
        <w:t>Revenue Multiple: 0.00x</w:t>
        <w:br/>
      </w:r>
      <w:r>
        <w:t>EBITDA Multiple: 0.00x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